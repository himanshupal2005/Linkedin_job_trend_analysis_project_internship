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F9A29F" w14:textId="6ABF8C47" w:rsidR="004C71D6" w:rsidRDefault="00DD7E37">
      <w:pPr>
        <w:pStyle w:val="Title"/>
      </w:pPr>
      <w:r>
        <w:t xml:space="preserve">Project Report: </w:t>
      </w:r>
      <w:r w:rsidR="00D31129">
        <w:t>LinkedIn Job Trend Analysis (Web Scraping)</w:t>
      </w:r>
    </w:p>
    <w:p w14:paraId="3EE09F94" w14:textId="77777777" w:rsidR="004C71D6" w:rsidRDefault="00DD7E37">
      <w:pPr>
        <w:pStyle w:val="Heading1"/>
      </w:pPr>
      <w:r>
        <w:t>1. Title</w:t>
      </w:r>
    </w:p>
    <w:p w14:paraId="4A56C74F" w14:textId="77777777" w:rsidR="004C71D6" w:rsidRDefault="00DD7E37">
      <w:r>
        <w:t>Analysis of In-Demand Job Skills Using Web Scraping Techniques</w:t>
      </w:r>
    </w:p>
    <w:p w14:paraId="7E28F3AB" w14:textId="77777777" w:rsidR="004C71D6" w:rsidRDefault="00DD7E37">
      <w:pPr>
        <w:pStyle w:val="Heading1"/>
      </w:pPr>
      <w:r>
        <w:t>2. Objectives</w:t>
      </w:r>
    </w:p>
    <w:p w14:paraId="0418DC63" w14:textId="77777777" w:rsidR="004C71D6" w:rsidRDefault="00DD7E37">
      <w:r>
        <w:t>- Automate job listing extraction from the Naukri.com website.</w:t>
      </w:r>
    </w:p>
    <w:p w14:paraId="48CB7FC8" w14:textId="77777777" w:rsidR="004C71D6" w:rsidRDefault="00DD7E37">
      <w:r>
        <w:t xml:space="preserve">- Clean and parse extracted data, </w:t>
      </w:r>
      <w:r>
        <w:t>especially skill tags.</w:t>
      </w:r>
    </w:p>
    <w:p w14:paraId="41F1EFE0" w14:textId="77777777" w:rsidR="004C71D6" w:rsidRDefault="00DD7E37">
      <w:r>
        <w:t>- Analyze and visualize the top skills demanded across cities.</w:t>
      </w:r>
    </w:p>
    <w:p w14:paraId="798C4481" w14:textId="77777777" w:rsidR="004C71D6" w:rsidRDefault="00DD7E37">
      <w:r>
        <w:t>- Generate heatmaps showing skill trends by job title.</w:t>
      </w:r>
    </w:p>
    <w:p w14:paraId="152D0ACB" w14:textId="77777777" w:rsidR="004C71D6" w:rsidRDefault="00DD7E37">
      <w:pPr>
        <w:pStyle w:val="Heading1"/>
      </w:pPr>
      <w:r>
        <w:t>3. Tools and Technologies</w:t>
      </w:r>
    </w:p>
    <w:p w14:paraId="7C03C005" w14:textId="77777777" w:rsidR="004C71D6" w:rsidRDefault="00DD7E37">
      <w:r>
        <w:t>- Language: Python</w:t>
      </w:r>
    </w:p>
    <w:p w14:paraId="36EA7B73" w14:textId="77777777" w:rsidR="004C71D6" w:rsidRDefault="00DD7E37">
      <w:r>
        <w:t>- Libraries:</w:t>
      </w:r>
    </w:p>
    <w:p w14:paraId="5C8EB987" w14:textId="77777777" w:rsidR="004C71D6" w:rsidRDefault="00DD7E37">
      <w:r>
        <w:t xml:space="preserve">  - Selenium: For web automation and scraping dynamic content</w:t>
      </w:r>
    </w:p>
    <w:p w14:paraId="6A704635" w14:textId="77777777" w:rsidR="004C71D6" w:rsidRDefault="00DD7E37">
      <w:r>
        <w:t xml:space="preserve">  - BeautifulSoup (optional for static parsing)</w:t>
      </w:r>
    </w:p>
    <w:p w14:paraId="70425B1C" w14:textId="77777777" w:rsidR="004C71D6" w:rsidRDefault="00DD7E37">
      <w:r>
        <w:t xml:space="preserve">  - Pandas: Data manipulation</w:t>
      </w:r>
    </w:p>
    <w:p w14:paraId="3CAE24AD" w14:textId="77777777" w:rsidR="004C71D6" w:rsidRDefault="00DD7E37">
      <w:r>
        <w:t xml:space="preserve">  - Matplotlib &amp; Seaborn: Visualization</w:t>
      </w:r>
    </w:p>
    <w:p w14:paraId="7FC1E313" w14:textId="31AE77E1" w:rsidR="004C71D6" w:rsidRDefault="00DD7E37">
      <w:r>
        <w:t>- Web Platform Scraped: Naukri.com</w:t>
      </w:r>
      <w:r w:rsidR="00F71F6A">
        <w:t xml:space="preserve"> instead of LinkedIn because it does not allow direct web scraping.</w:t>
      </w:r>
    </w:p>
    <w:p w14:paraId="4C315520" w14:textId="77777777" w:rsidR="004C71D6" w:rsidRDefault="00DD7E37">
      <w:pPr>
        <w:pStyle w:val="Heading1"/>
      </w:pPr>
      <w:r>
        <w:t>4. Methodology</w:t>
      </w:r>
    </w:p>
    <w:p w14:paraId="1B9B84F8" w14:textId="77777777" w:rsidR="004C71D6" w:rsidRDefault="00DD7E37">
      <w:r>
        <w:t>4.1 Web Scraping:</w:t>
      </w:r>
    </w:p>
    <w:p w14:paraId="3848D77D" w14:textId="77777777" w:rsidR="004C71D6" w:rsidRDefault="00DD7E37">
      <w:r>
        <w:t xml:space="preserve">  - Selenium with headless Chrome used to open job listing pages.</w:t>
      </w:r>
    </w:p>
    <w:p w14:paraId="5D7FB57E" w14:textId="77777777" w:rsidR="004C71D6" w:rsidRDefault="00DD7E37">
      <w:r>
        <w:t xml:space="preserve">  - Extracted job title, company name, location, and skills.</w:t>
      </w:r>
    </w:p>
    <w:p w14:paraId="07628FDF" w14:textId="77777777" w:rsidR="004C71D6" w:rsidRDefault="004C71D6"/>
    <w:p w14:paraId="6B362378" w14:textId="77777777" w:rsidR="004C71D6" w:rsidRDefault="00DD7E37">
      <w:r>
        <w:t>4.2 Data Cleaning:</w:t>
      </w:r>
    </w:p>
    <w:p w14:paraId="16FB9B0C" w14:textId="77777777" w:rsidR="004C71D6" w:rsidRDefault="00DD7E37">
      <w:r>
        <w:lastRenderedPageBreak/>
        <w:t xml:space="preserve">  - Converted skill strings to lowercase.</w:t>
      </w:r>
    </w:p>
    <w:p w14:paraId="4D77D6ED" w14:textId="77777777" w:rsidR="004C71D6" w:rsidRDefault="00DD7E37">
      <w:r>
        <w:t xml:space="preserve">  - Split and stripped individual skills for uniformity.</w:t>
      </w:r>
    </w:p>
    <w:p w14:paraId="097D2B73" w14:textId="77777777" w:rsidR="004C71D6" w:rsidRDefault="004C71D6"/>
    <w:p w14:paraId="21F89D17" w14:textId="77777777" w:rsidR="004C71D6" w:rsidRDefault="00DD7E37">
      <w:r>
        <w:t>4.3 Data Analysis:</w:t>
      </w:r>
    </w:p>
    <w:p w14:paraId="59AF4BAD" w14:textId="77777777" w:rsidR="004C71D6" w:rsidRDefault="00DD7E37">
      <w:r>
        <w:t xml:space="preserve">  - Calculated frequency of each skill.</w:t>
      </w:r>
    </w:p>
    <w:p w14:paraId="34F72143" w14:textId="77777777" w:rsidR="004C71D6" w:rsidRDefault="00DD7E37">
      <w:r>
        <w:t xml:space="preserve">  - Bar chart shows top 10 most in-demand skills.</w:t>
      </w:r>
    </w:p>
    <w:p w14:paraId="07C3D305" w14:textId="77777777" w:rsidR="004C71D6" w:rsidRDefault="00DD7E37">
      <w:r>
        <w:t xml:space="preserve">  - Heatmap visualizes relationship between job titles and required skills.</w:t>
      </w:r>
    </w:p>
    <w:p w14:paraId="7E832BD2" w14:textId="77777777" w:rsidR="004C71D6" w:rsidRDefault="00DD7E37">
      <w:pPr>
        <w:pStyle w:val="Heading1"/>
      </w:pPr>
      <w:r>
        <w:t>5. Results</w:t>
      </w:r>
    </w:p>
    <w:p w14:paraId="093522A9" w14:textId="77777777" w:rsidR="004C71D6" w:rsidRDefault="00DD7E37">
      <w:r>
        <w:t>Top 10 Skills:</w:t>
      </w:r>
    </w:p>
    <w:p w14:paraId="567F5B2D" w14:textId="77777777" w:rsidR="004C71D6" w:rsidRDefault="00DD7E37">
      <w:r>
        <w:t>- Example: Python, SQL, Excel, Machine Learning (may vary with input).</w:t>
      </w:r>
    </w:p>
    <w:p w14:paraId="6ED9A683" w14:textId="77777777" w:rsidR="004C71D6" w:rsidRDefault="004C71D6"/>
    <w:p w14:paraId="2ED5CF46" w14:textId="77777777" w:rsidR="004C71D6" w:rsidRDefault="00DD7E37">
      <w:r>
        <w:t>Heatmap:</w:t>
      </w:r>
    </w:p>
    <w:p w14:paraId="5B7D889E" w14:textId="77777777" w:rsidR="004C71D6" w:rsidRDefault="00DD7E37">
      <w:r>
        <w:t xml:space="preserve">- Displays job title vs skill </w:t>
      </w:r>
      <w:r>
        <w:t>frequency.</w:t>
      </w:r>
    </w:p>
    <w:p w14:paraId="79EF0D95" w14:textId="77777777" w:rsidR="004C71D6" w:rsidRDefault="00DD7E37">
      <w:r>
        <w:t>- Useful for visualizing city-specific market demand.</w:t>
      </w:r>
    </w:p>
    <w:p w14:paraId="62E8F474" w14:textId="77777777" w:rsidR="004C71D6" w:rsidRDefault="00DD7E37">
      <w:pPr>
        <w:pStyle w:val="Heading1"/>
      </w:pPr>
      <w:r>
        <w:t>6. Deliverables</w:t>
      </w:r>
    </w:p>
    <w:tbl>
      <w:tblPr>
        <w:tblStyle w:val="TableGrid"/>
        <w:tblW w:w="8882" w:type="dxa"/>
        <w:tblLook w:val="04A0" w:firstRow="1" w:lastRow="0" w:firstColumn="1" w:lastColumn="0" w:noHBand="0" w:noVBand="1"/>
      </w:tblPr>
      <w:tblGrid>
        <w:gridCol w:w="4441"/>
        <w:gridCol w:w="4441"/>
      </w:tblGrid>
      <w:tr w:rsidR="00F71F6A" w14:paraId="3F5195DA" w14:textId="77777777" w:rsidTr="00692EAF">
        <w:trPr>
          <w:trHeight w:val="330"/>
        </w:trPr>
        <w:tc>
          <w:tcPr>
            <w:tcW w:w="4441" w:type="dxa"/>
          </w:tcPr>
          <w:p w14:paraId="0A51F9B3" w14:textId="57B1F7FF" w:rsidR="00F71F6A" w:rsidRPr="00692EAF" w:rsidRDefault="00F71F6A" w:rsidP="00F71F6A">
            <w:pPr>
              <w:jc w:val="center"/>
              <w:rPr>
                <w:b/>
                <w:bCs/>
              </w:rPr>
            </w:pPr>
            <w:r w:rsidRPr="00692EAF">
              <w:rPr>
                <w:b/>
                <w:bCs/>
              </w:rPr>
              <w:t>Deliverable</w:t>
            </w:r>
          </w:p>
        </w:tc>
        <w:tc>
          <w:tcPr>
            <w:tcW w:w="4441" w:type="dxa"/>
          </w:tcPr>
          <w:p w14:paraId="05E50DDD" w14:textId="062B2662" w:rsidR="00F71F6A" w:rsidRPr="00692EAF" w:rsidRDefault="00F71F6A" w:rsidP="00F71F6A">
            <w:pPr>
              <w:jc w:val="center"/>
              <w:rPr>
                <w:b/>
                <w:bCs/>
              </w:rPr>
            </w:pPr>
            <w:r w:rsidRPr="00692EAF">
              <w:rPr>
                <w:b/>
                <w:bCs/>
              </w:rPr>
              <w:t>Status</w:t>
            </w:r>
          </w:p>
        </w:tc>
      </w:tr>
      <w:tr w:rsidR="00F71F6A" w14:paraId="3204A76B" w14:textId="77777777" w:rsidTr="00692EAF">
        <w:trPr>
          <w:trHeight w:val="342"/>
        </w:trPr>
        <w:tc>
          <w:tcPr>
            <w:tcW w:w="4441" w:type="dxa"/>
          </w:tcPr>
          <w:p w14:paraId="37EE995F" w14:textId="547853CD" w:rsidR="00F71F6A" w:rsidRDefault="00F71F6A" w:rsidP="00F71F6A">
            <w:pPr>
              <w:jc w:val="center"/>
            </w:pPr>
            <w:r>
              <w:t>Job Titles, Skills and Locations</w:t>
            </w:r>
          </w:p>
        </w:tc>
        <w:tc>
          <w:tcPr>
            <w:tcW w:w="4441" w:type="dxa"/>
          </w:tcPr>
          <w:p w14:paraId="577EAECC" w14:textId="26556D1D" w:rsidR="00F71F6A" w:rsidRDefault="00F71F6A" w:rsidP="00F71F6A">
            <w:pPr>
              <w:jc w:val="center"/>
            </w:pPr>
            <w:r>
              <w:t>Completed</w:t>
            </w:r>
          </w:p>
        </w:tc>
      </w:tr>
      <w:tr w:rsidR="00F71F6A" w14:paraId="3ED61C4C" w14:textId="77777777" w:rsidTr="00692EAF">
        <w:trPr>
          <w:trHeight w:val="330"/>
        </w:trPr>
        <w:tc>
          <w:tcPr>
            <w:tcW w:w="4441" w:type="dxa"/>
          </w:tcPr>
          <w:p w14:paraId="77978F81" w14:textId="784CEB05" w:rsidR="00F71F6A" w:rsidRDefault="00D74DE7" w:rsidP="00D74DE7">
            <w:pPr>
              <w:jc w:val="center"/>
            </w:pPr>
            <w:r>
              <w:t>Skill Tags Cleaned and Parsed</w:t>
            </w:r>
          </w:p>
        </w:tc>
        <w:tc>
          <w:tcPr>
            <w:tcW w:w="4441" w:type="dxa"/>
          </w:tcPr>
          <w:p w14:paraId="0C694DB0" w14:textId="017DA376" w:rsidR="00F71F6A" w:rsidRDefault="00D74DE7" w:rsidP="00D74DE7">
            <w:pPr>
              <w:jc w:val="center"/>
            </w:pPr>
            <w:r>
              <w:t>Completed</w:t>
            </w:r>
          </w:p>
        </w:tc>
      </w:tr>
      <w:tr w:rsidR="00F71F6A" w14:paraId="389EB4A8" w14:textId="77777777" w:rsidTr="00692EAF">
        <w:trPr>
          <w:trHeight w:val="330"/>
        </w:trPr>
        <w:tc>
          <w:tcPr>
            <w:tcW w:w="4441" w:type="dxa"/>
          </w:tcPr>
          <w:p w14:paraId="370874C3" w14:textId="36FF54EC" w:rsidR="00F71F6A" w:rsidRDefault="00692EAF" w:rsidP="00692EAF">
            <w:pPr>
              <w:jc w:val="center"/>
            </w:pPr>
            <w:r>
              <w:t xml:space="preserve">Excel Output File                    </w:t>
            </w:r>
          </w:p>
        </w:tc>
        <w:tc>
          <w:tcPr>
            <w:tcW w:w="4441" w:type="dxa"/>
          </w:tcPr>
          <w:p w14:paraId="5A743EEB" w14:textId="5C3A5951" w:rsidR="00F71F6A" w:rsidRDefault="00692EAF" w:rsidP="00D74DE7">
            <w:pPr>
              <w:jc w:val="center"/>
            </w:pPr>
            <w:r>
              <w:t>Generated</w:t>
            </w:r>
          </w:p>
        </w:tc>
      </w:tr>
      <w:tr w:rsidR="00F71F6A" w14:paraId="11117F58" w14:textId="77777777" w:rsidTr="00692EAF">
        <w:trPr>
          <w:trHeight w:val="342"/>
        </w:trPr>
        <w:tc>
          <w:tcPr>
            <w:tcW w:w="4441" w:type="dxa"/>
          </w:tcPr>
          <w:p w14:paraId="3B857177" w14:textId="3E8CEB63" w:rsidR="00F71F6A" w:rsidRDefault="00D74DE7" w:rsidP="00D74DE7">
            <w:pPr>
              <w:jc w:val="center"/>
            </w:pPr>
            <w:r>
              <w:t xml:space="preserve">Top 10 Skills Chart                  </w:t>
            </w:r>
          </w:p>
        </w:tc>
        <w:tc>
          <w:tcPr>
            <w:tcW w:w="4441" w:type="dxa"/>
          </w:tcPr>
          <w:p w14:paraId="095EB34E" w14:textId="466FBCFF" w:rsidR="00F71F6A" w:rsidRDefault="00D74DE7" w:rsidP="00D74DE7">
            <w:pPr>
              <w:jc w:val="center"/>
            </w:pPr>
            <w:r>
              <w:t>Completed</w:t>
            </w:r>
          </w:p>
        </w:tc>
      </w:tr>
      <w:tr w:rsidR="00F71F6A" w14:paraId="1814A939" w14:textId="77777777" w:rsidTr="00692EAF">
        <w:trPr>
          <w:trHeight w:val="330"/>
        </w:trPr>
        <w:tc>
          <w:tcPr>
            <w:tcW w:w="4441" w:type="dxa"/>
          </w:tcPr>
          <w:p w14:paraId="674F1BCC" w14:textId="6DE8212B" w:rsidR="00F71F6A" w:rsidRDefault="00D74DE7" w:rsidP="00D74DE7">
            <w:pPr>
              <w:jc w:val="center"/>
            </w:pPr>
            <w:r>
              <w:t xml:space="preserve">Heatmap of Skills by Job Title       </w:t>
            </w:r>
          </w:p>
        </w:tc>
        <w:tc>
          <w:tcPr>
            <w:tcW w:w="4441" w:type="dxa"/>
          </w:tcPr>
          <w:p w14:paraId="60EA503A" w14:textId="47B25DE6" w:rsidR="00F71F6A" w:rsidRDefault="00D74DE7" w:rsidP="00D74DE7">
            <w:pPr>
              <w:jc w:val="center"/>
            </w:pPr>
            <w:r>
              <w:t>Completed</w:t>
            </w:r>
          </w:p>
        </w:tc>
      </w:tr>
    </w:tbl>
    <w:p w14:paraId="7C4AA85E" w14:textId="77777777" w:rsidR="00F71F6A" w:rsidRPr="00F71F6A" w:rsidRDefault="00F71F6A" w:rsidP="00F71F6A"/>
    <w:p w14:paraId="65FE86ED" w14:textId="77777777" w:rsidR="004C71D6" w:rsidRDefault="00DD7E37">
      <w:pPr>
        <w:pStyle w:val="Heading1"/>
      </w:pPr>
      <w:r>
        <w:t>7. Limitations</w:t>
      </w:r>
    </w:p>
    <w:p w14:paraId="708B1E24" w14:textId="77777777" w:rsidR="004C71D6" w:rsidRDefault="00DD7E37">
      <w:r>
        <w:t>- Layout changes on the Naukri site could break scraping logic.</w:t>
      </w:r>
    </w:p>
    <w:p w14:paraId="2410486F" w14:textId="77777777" w:rsidR="004C71D6" w:rsidRDefault="00DD7E37">
      <w:r>
        <w:t>- Skill parsing is literal, no semantic grouping (e.g., 'Python' vs 'Python 3').</w:t>
      </w:r>
    </w:p>
    <w:p w14:paraId="1FB79FD2" w14:textId="77777777" w:rsidR="004C71D6" w:rsidRDefault="00DD7E37">
      <w:r>
        <w:t>- Results depend on real-time listings and may change daily.</w:t>
      </w:r>
    </w:p>
    <w:p w14:paraId="627AF86E" w14:textId="77777777" w:rsidR="004C71D6" w:rsidRDefault="00DD7E37">
      <w:pPr>
        <w:pStyle w:val="Heading1"/>
      </w:pPr>
      <w:r>
        <w:lastRenderedPageBreak/>
        <w:t>8. Future Scope</w:t>
      </w:r>
    </w:p>
    <w:p w14:paraId="22997632" w14:textId="77777777" w:rsidR="004C71D6" w:rsidRDefault="00DD7E37">
      <w:r>
        <w:t>- Apply NLP to group similar or related skills.</w:t>
      </w:r>
    </w:p>
    <w:p w14:paraId="745814A8" w14:textId="77777777" w:rsidR="004C71D6" w:rsidRDefault="00DD7E37">
      <w:r>
        <w:t>- Scrape multiple job platforms for a broader view.</w:t>
      </w:r>
    </w:p>
    <w:p w14:paraId="721D6F95" w14:textId="77777777" w:rsidR="004C71D6" w:rsidRDefault="00DD7E37">
      <w:r>
        <w:t>- Develop a dashboard for interactive live monitoring.</w:t>
      </w:r>
    </w:p>
    <w:p w14:paraId="6E4E9F63" w14:textId="77777777" w:rsidR="004C71D6" w:rsidRDefault="00DD7E37">
      <w:pPr>
        <w:pStyle w:val="Heading1"/>
      </w:pPr>
      <w:r>
        <w:t>9. Conclusion</w:t>
      </w:r>
    </w:p>
    <w:p w14:paraId="59458755" w14:textId="77777777" w:rsidR="004C71D6" w:rsidRDefault="00DD7E37">
      <w:r>
        <w:t>The project effectively demonstrates the use of web scraping and Python-based analysis</w:t>
      </w:r>
    </w:p>
    <w:p w14:paraId="5B65B725" w14:textId="77777777" w:rsidR="004C71D6" w:rsidRDefault="00DD7E37">
      <w:r>
        <w:t xml:space="preserve">to extract valuable insights from job listings. It </w:t>
      </w:r>
      <w:r>
        <w:t>aids in understanding market demand</w:t>
      </w:r>
    </w:p>
    <w:p w14:paraId="682FFC87" w14:textId="77777777" w:rsidR="004C71D6" w:rsidRDefault="00DD7E37">
      <w:r>
        <w:t>for specific skills and provides useful direction for job seekers and recruiters.</w:t>
      </w:r>
    </w:p>
    <w:sectPr w:rsidR="004C71D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85796077">
    <w:abstractNumId w:val="8"/>
  </w:num>
  <w:num w:numId="2" w16cid:durableId="849838006">
    <w:abstractNumId w:val="6"/>
  </w:num>
  <w:num w:numId="3" w16cid:durableId="459222783">
    <w:abstractNumId w:val="5"/>
  </w:num>
  <w:num w:numId="4" w16cid:durableId="535433710">
    <w:abstractNumId w:val="4"/>
  </w:num>
  <w:num w:numId="5" w16cid:durableId="477458835">
    <w:abstractNumId w:val="7"/>
  </w:num>
  <w:num w:numId="6" w16cid:durableId="1882353103">
    <w:abstractNumId w:val="3"/>
  </w:num>
  <w:num w:numId="7" w16cid:durableId="1568421149">
    <w:abstractNumId w:val="2"/>
  </w:num>
  <w:num w:numId="8" w16cid:durableId="2077316176">
    <w:abstractNumId w:val="1"/>
  </w:num>
  <w:num w:numId="9" w16cid:durableId="8677920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10B93"/>
    <w:rsid w:val="00326F90"/>
    <w:rsid w:val="004C71D6"/>
    <w:rsid w:val="00692EAF"/>
    <w:rsid w:val="00AA1D8D"/>
    <w:rsid w:val="00B47730"/>
    <w:rsid w:val="00CB0664"/>
    <w:rsid w:val="00D31129"/>
    <w:rsid w:val="00D74DE7"/>
    <w:rsid w:val="00DD7E37"/>
    <w:rsid w:val="00F71F6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87EC6DB0-E2AF-4B09-934C-07D5A7F23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346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HIMANSHU PAL</cp:lastModifiedBy>
  <cp:revision>6</cp:revision>
  <dcterms:created xsi:type="dcterms:W3CDTF">2013-12-23T23:15:00Z</dcterms:created>
  <dcterms:modified xsi:type="dcterms:W3CDTF">2025-05-16T19:23:00Z</dcterms:modified>
  <cp:category/>
</cp:coreProperties>
</file>